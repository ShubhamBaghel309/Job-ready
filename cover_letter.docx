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Application for Python Intern Position at Yugensoft Innovations</w:t>
      </w:r>
    </w:p>
    <w:p>
      <w:r>
        <w:t>Shubham Baghel</w:t>
      </w:r>
    </w:p>
    <w:p>
      <w:r>
        <w:t>8307489623 | shubhambaghel307@gmail.com | LinkedIn | GitHub | Portfolio</w:t>
      </w:r>
    </w:p>
    <w:p>
      <w:r>
        <w:t>[Date]</w:t>
      </w:r>
    </w:p>
    <w:p>
      <w:r>
        <w:t>[Contact Person's Name]</w:t>
      </w:r>
    </w:p>
    <w:p>
      <w:r>
        <w:t>Python Intern Recruiter</w:t>
      </w:r>
    </w:p>
    <w:p>
      <w:r>
        <w:t>Yugensoft Innovations</w:t>
      </w:r>
    </w:p>
    <w:p>
      <w:r>
        <w:t>[Company Address]</w:t>
      </w:r>
    </w:p>
    <w:p>
      <w:r>
        <w:t>Dear [Contact Person's Name],</w:t>
      </w:r>
    </w:p>
    <w:p>
      <w:r>
        <w:t>I am writing to express my interest in the Python Intern position at Yugensoft Innovations. As a highly motivated and dedicated computer science student specializing in Artificial Intelligence and Machine Learning, I am confident that my skills and passion make me an ideal candidate for this role. I am excited about the opportunity to contribute to your team and learn from experienced professionals in the field.</w:t>
      </w:r>
    </w:p>
    <w:p>
      <w:r>
        <w:t>During my undergraduate research internship at the National Institute of Technology, Kurukshetra, I proposed jammed signal reconstruction techniques using Generative Adversarial Networks and achieved 98% accuracy in GNSS jamming classification. I also developed an AI-powered chatbot for BCG's GenAI Consulting team, automating financial analysis from 10-K and 10-Q reports, improving turnaround time by 60%. These experiences have honed my Python programming skills and allowed me to work on complex projects that required problem-solving, analytical skills, collaboration, testing, debugging, and code documentation.</w:t>
      </w:r>
    </w:p>
    <w:p>
      <w:r>
        <w:t>In addition to my work experience, I have completed several projects that demonstrate my proficiency in Python programming. For instance, I built an AI Resume Tailoring Tool using Llama 3.3 via Groq API, PyPDF2, Sentence Transformers, LangChain, and Streamlit for UI and deployment. This project optimized resumes for ATS compatibility, boosting ATS scores by up to 30%, and streamlined the process of generating tailored resumes and skill matching, improving job application efficiency for over 100 students. I also developed a YouTube Video Summarizer using Google Generative AI and YouTube Transcript API, offering various summary types and video history tracking, reducing review time by 70% and enhancing learning efficiency by 50%.</w:t>
      </w:r>
    </w:p>
    <w:p>
      <w:r>
        <w:t>Furthermore, I have earned several certifications that validate my Python programming skills and knowledge, including Azure AI 900 - Azure Machine Learning Certification, Supervised Machine Learning Certification, Generative AI Beginner (Google Cloud Skill Boost), Introduction to Large Language Models (Google Cloud Skill Boost), and Postman API Fundamentals Student Expert.</w:t>
      </w:r>
    </w:p>
    <w:p>
      <w:r>
        <w:t>I am excited about the opportunity to bring my skills and experience to Yugensoft Innovations and contribute to your team's success. Thank you for considering my application. I look forward to the opportunity to discuss my qualifications further.</w:t>
      </w:r>
    </w:p>
    <w:p>
      <w:r>
        <w:t>Sincerely,</w:t>
      </w:r>
    </w:p>
    <w:p>
      <w:r>
        <w:t>Shubham Baghel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